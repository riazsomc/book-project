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জাহিদ মালেক, এমপি</w:t>
        <w:br/>
        <w:t>মাননীয় মন্ত্রী</w:t>
        <w:br/>
        <w:t>গণপ্রজাতন্ত্রী বাংলাদেশ সরকার</w:t>
        <w:br/>
        <w:br/>
        <w:t>বাংলাদেশ সরকার মহামারী কোভিড-১৯ এর বিরুদ্ধে যুদ্ধে সর্বস্তরের জনগণের স্বাস্থ্য সেবা</w:t>
        <w:br/>
        <w:t>নিশ্চিত করতে অঙ্গীকারবদ্ধ। কোভিড সংকট মোকাবিলায় স্বাস্থ্য ব্যবস্থা শক্তিশালী করতে</w:t>
        <w:br/>
        <w:t>আমরা কাজ করে যাচ্ছি। এ লক্ষ্যে স্বাস্থ্য ব্যবস্থাপনা পুনর্গঠন ও নতুন কর্মকৌশল নির্ধারণ করা</w:t>
        <w:br/>
        <w:t>হয়েছে। এমতাবস্থায় আনন্দের বিষয় এই যে, কোভিড-১৯ স্বা্থ্য বুলেটিন প্রকাশিত হতে</w:t>
        <w:br/>
        <w:t>যাচ্ছে। এই স্বাস্থ্য বুলেটিন বর্তমান পরিস্থিতি বিশ্লেষণে এবং মহামারী নিয়ন্ত্রণে সহায়ক হবে।</w:t>
        <w:br/>
        <w:br/>
        <w:t>মাননীয় প্রধানমন্ত্রী শেখ হাসিনার অন্তদষ্টিসম্পন্ন বলিষ্ঠ নেতৃত্বে বাংলাদেশ এই জরুরি স্বাস্থ্য</w:t>
        <w:br/>
        <w:t>সংকট মোকাবিলায় উল্লেখযোগ্য অগ্রগতি সাধন করেছে। বর্তমান সরকার কোভিড-১৯</w:t>
        <w:br/>
        <w:t>ডেডিকেটেড হাসপাতাল ছ্বাপন, বিপুল সংখ্যক স্বাস্্যকর্মী নিয়োগ, দেশব্যাপী লাখ লাখ কোভিড</w:t>
        <w:br/>
        <w:t>টেস্টের মত উল্লেখযোগ্য সব পদক্ষেপ গ্রহণ করেছে। শুরু থেকেই কোভিড-১৯ এর বিরুদ্ধে</w:t>
        <w:br/>
        <w:t>প্রতিরোধমূলক ব্যবস্থা গ্রহণে সরকার বাংলাদেশ দারুণভাবে তৎপর। ফলে কোভিড</w:t>
        <w:br/>
        <w:t>হাসপাতালে ভর্তি ও সংক্রমণের হার ক্রমান্বয়ে হ্রাস পেয়েছে।</w:t>
        <w:br/>
        <w:br/>
        <w:t>আমরা সহশ্রাব্দ উন্নয়ন লক্ষ্যমাত্রা (এমডিজি) অর্জনে সফল হয়েছি। ২০৩০ সালের মধ্যে স্বাস্থ্য</w:t>
        <w:br/>
        <w:t>সংক্রান্ত টেকসই উন্নয়ন লক্ষ্যমাত্রা (এসডিজি) অর্জনের পথে কোভিড-১৯ বিশ্বব্যাপী হুমকি</w:t>
        <w:br/>
        <w:t>হয়ে দাঁড়িয়েছে যা মোকাবিলায় পুরো বিশ্বকেই এগিয়ে আসতে হবে। আমি ধন্যবাদ জানাতে</w:t>
        <w:br/>
        <w:t>চাই সর্বস্তরের স্বাস্থ্য সেবা প্রদানকারীদের, যারা স্বাস্থ্যঝুঁকি থাকা সর্তেও কাঁধে কাঁধ মিলিয়ে</w:t>
        <w:br/>
        <w:t>নিরলস কাজ করে যাচ্ছেন।</w:t>
        <w:br/>
        <w:br/>
        <w:t>স্বাস্থ্য অধিদপ্তরের মহাপরিচালক অধ্যাপক ডা. আবুল বাসার মোহাম্মদ খুরশীদ আলম,</w:t>
        <w:br/>
        <w:t>পরিচালক এমআইএস এবং অন্যান্য কর্মী যারা মাঠ পর্যায়ে তথ্য সংগ্রহ, তথ্য নিবন্ধন এবং</w:t>
        <w:br/>
        <w:t>কোভিড-১৯ স্বাস্থ্য বুলেটিন সংকলন ও প্রকাশনার জন্য বিরামহীন কাজ করে যাচ্ছেন, তাঁদের</w:t>
        <w:br/>
        <w:t>অভিবাদন জানাই। তাঁদের এই প্রচেষ্টা অব্যাহত থাকুক।</w:t>
        <w:br/>
        <w:br/>
        <w:t>জয় বাংলা, জয় বঙ্গবন্ধু।</w:t>
        <w:br/>
        <w:br/>
        <w:t>(জাহিদ মালেক, এমপি)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